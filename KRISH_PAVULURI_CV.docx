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Krish Pavuluri</w:t>
      </w:r>
    </w:p>
    <w:p>
      <w:r>
        <w:t>Montreal, QC</w:t>
      </w:r>
    </w:p>
    <w:p>
      <w:r>
        <w:t>Mobile: 438-928-0928 | Email: krishpavulur@gmail.com</w:t>
      </w:r>
    </w:p>
    <w:p>
      <w:r>
        <w:t>LinkedIn: https://www.linkedin.com/in/krishpavuluri</w:t>
      </w:r>
    </w:p>
    <w:p>
      <w:pPr>
        <w:pStyle w:val="Heading1"/>
      </w:pPr>
      <w:r>
        <w:t>Professional Summary</w:t>
      </w:r>
    </w:p>
    <w:p>
      <w:r>
        <w:t>Over 8 years of expertise in software testing, specializing in automation, performance testing, and DevOps practices. Proven experience in setting up robust Selenium Grids with multiple browser versions, creating device labs with Appium, and integrating custom capabilities for seamless cross-platform and cross-browser testing. Adept at leading testing initiatives for large-scale projects, ensuring seamless integration and high-quality deliverables.</w:t>
      </w:r>
    </w:p>
    <w:p>
      <w:pPr>
        <w:pStyle w:val="Heading1"/>
      </w:pPr>
      <w:r>
        <w:t>Key Skills and Expertise</w:t>
      </w:r>
    </w:p>
    <w:p>
      <w:r>
        <w:t>- Automation Testing: Selenium (WebDriver, JDBC), Appium, Postman, Rest-Assured, Cucumber, TestNG.</w:t>
      </w:r>
    </w:p>
    <w:p>
      <w:r>
        <w:t>- Performance Testing: LoadRunner, JMeter, Dynatrace, Perfmon, Network Virtualization Agent.</w:t>
      </w:r>
    </w:p>
    <w:p>
      <w:r>
        <w:t>- DevOps &amp; CI/CD: Jenkins, Docker, Ansible, Maven, Gradle, Git.</w:t>
      </w:r>
    </w:p>
    <w:p>
      <w:r>
        <w:t>- Custom Capabilities:</w:t>
      </w:r>
    </w:p>
    <w:p>
      <w:r>
        <w:t>-    - Configured Selenium Grid with multiple browser versions and capabilities for parallel testing.</w:t>
      </w:r>
    </w:p>
    <w:p>
      <w:r>
        <w:t>-    - Built device labs with Appium and Selenium Grid, supporting Android and iOS platforms.</w:t>
      </w:r>
    </w:p>
    <w:p>
      <w:r>
        <w:t>-    - Developed custom Appium capabilities for advanced mobile automation.</w:t>
      </w:r>
    </w:p>
    <w:p>
      <w:r>
        <w:t>- Languages: Java, Python, VB, JavaScript, TypeScript.</w:t>
      </w:r>
    </w:p>
    <w:p>
      <w:r>
        <w:t>- Database: SQL Server, Oracle DB, MySQL.</w:t>
      </w:r>
    </w:p>
    <w:p>
      <w:r>
        <w:t>- Tools &amp; Utilities: Jira, ALM, TFS, Charles Proxy, Glassbox.</w:t>
      </w:r>
    </w:p>
    <w:p>
      <w:pPr>
        <w:pStyle w:val="Heading1"/>
      </w:pPr>
      <w:r>
        <w:t>Professional Experience</w:t>
      </w:r>
    </w:p>
    <w:p>
      <w:pPr>
        <w:pStyle w:val="Heading2"/>
      </w:pPr>
      <w:r>
        <w:t>Bell Canada – Montreal, QC</w:t>
      </w:r>
    </w:p>
    <w:p>
      <w:r>
        <w:t>Automation Lead/Manager (June 2018 – January 2025)</w:t>
      </w:r>
    </w:p>
    <w:p>
      <w:pPr>
        <w:pStyle w:val="ListBullet"/>
      </w:pPr>
      <w:r>
        <w:t>- Built and managed a device lab integrating Selenium Grid and Appium, supporting over 200 devices for cross-platform testing.</w:t>
      </w:r>
    </w:p>
    <w:p>
      <w:pPr>
        <w:pStyle w:val="ListBullet"/>
      </w:pPr>
      <w:r>
        <w:t>- Configured Selenium Grid with multiple browser versions and custom capabilities to enable efficient parallel test execution.</w:t>
      </w:r>
    </w:p>
    <w:p>
      <w:pPr>
        <w:pStyle w:val="ListBullet"/>
      </w:pPr>
      <w:r>
        <w:t>- Developed a hybrid automation framework leveraging Selenium and Appium, improving test efficiency by 30%.</w:t>
      </w:r>
    </w:p>
    <w:p>
      <w:pPr>
        <w:pStyle w:val="ListBullet"/>
      </w:pPr>
      <w:r>
        <w:t>- Integrated Jenkins, Jira, Slack, and Extent Reports with TestNG listeners for real-time reporting and seamless CI/CD workflows.</w:t>
      </w:r>
    </w:p>
    <w:p>
      <w:pPr>
        <w:pStyle w:val="ListBullet"/>
      </w:pPr>
      <w:r>
        <w:t>- Dockerized multiple browsers and versions to run tests on a unified grid for multi-platform support.</w:t>
      </w:r>
    </w:p>
    <w:p>
      <w:pPr>
        <w:pStyle w:val="ListBullet"/>
      </w:pPr>
      <w:r>
        <w:t>- Conducted mobile and web testing, using Charles Proxy, DTM, and Glassbox for defect analysis.</w:t>
      </w:r>
    </w:p>
    <w:p>
      <w:pPr>
        <w:pStyle w:val="Heading2"/>
      </w:pPr>
      <w:r>
        <w:t>CN Railway Company – Montreal, QC</w:t>
      </w:r>
    </w:p>
    <w:p>
      <w:r>
        <w:t>Performance and Automation Specialist (January 2017 – June 2018)</w:t>
      </w:r>
    </w:p>
    <w:p>
      <w:pPr>
        <w:pStyle w:val="ListBullet"/>
      </w:pPr>
      <w:r>
        <w:t>- Developed and executed automation and performance test scripts for SAP applications using Business Component Framework (BPT).</w:t>
      </w:r>
    </w:p>
    <w:p>
      <w:pPr>
        <w:pStyle w:val="ListBullet"/>
      </w:pPr>
      <w:r>
        <w:t>- Designed performance test workflows for critical business transactions.</w:t>
      </w:r>
    </w:p>
    <w:p>
      <w:pPr>
        <w:pStyle w:val="ListBullet"/>
      </w:pPr>
      <w:r>
        <w:t>- Managed offshore automation projects, ensuring task completion within deadlines.</w:t>
      </w:r>
    </w:p>
    <w:p>
      <w:pPr>
        <w:pStyle w:val="ListBullet"/>
      </w:pPr>
      <w:r>
        <w:t>- Extracted performance test statistics using tools like Perfmon, NMON, SCOM, and Dynatrace.</w:t>
      </w:r>
    </w:p>
    <w:p>
      <w:pPr>
        <w:pStyle w:val="ListBullet"/>
      </w:pPr>
      <w:r>
        <w:t>- Conducted performance tests in UAT and staging environments, analyzing results and identifying bottlenecks.</w:t>
      </w:r>
    </w:p>
    <w:p>
      <w:pPr>
        <w:pStyle w:val="Heading2"/>
      </w:pPr>
      <w:r>
        <w:t>CGI – Immigration Quebec</w:t>
      </w:r>
    </w:p>
    <w:p>
      <w:r>
        <w:t>QA Consultant - LoadRunner Specialist (April 2016 – November 2016)</w:t>
      </w:r>
    </w:p>
    <w:p>
      <w:pPr>
        <w:pStyle w:val="ListBullet"/>
      </w:pPr>
      <w:r>
        <w:t>- Developed and customized LoadRunner test scripts for performance evaluation.</w:t>
      </w:r>
    </w:p>
    <w:p>
      <w:pPr>
        <w:pStyle w:val="ListBullet"/>
      </w:pPr>
      <w:r>
        <w:t>- Installed components for performance evaluation with LoadRunner and conducted stress, duration, and fail-over tests.</w:t>
      </w:r>
    </w:p>
    <w:p>
      <w:pPr>
        <w:pStyle w:val="ListBullet"/>
      </w:pPr>
      <w:r>
        <w:t>- Provided performance statistics and improvement recommendations to stakeholders.</w:t>
      </w:r>
    </w:p>
    <w:p>
      <w:pPr>
        <w:pStyle w:val="Heading2"/>
      </w:pPr>
      <w:r>
        <w:t>ATB Financial – Calgary, AB</w:t>
      </w:r>
    </w:p>
    <w:p>
      <w:r>
        <w:t>Performance Test Lead (September 2015 – March 2016)</w:t>
      </w:r>
    </w:p>
    <w:p>
      <w:pPr>
        <w:pStyle w:val="ListBullet"/>
      </w:pPr>
      <w:r>
        <w:t>- Developed and executed performance test strategies and plans for mobile applications.</w:t>
      </w:r>
    </w:p>
    <w:p>
      <w:pPr>
        <w:pStyle w:val="ListBullet"/>
      </w:pPr>
      <w:r>
        <w:t>- Monitored and analyzed server performance to optimize resource utilization.</w:t>
      </w:r>
    </w:p>
    <w:p>
      <w:pPr>
        <w:pStyle w:val="ListBullet"/>
      </w:pPr>
      <w:r>
        <w:t>- Proposed Service Level Agreements (SLAs) and conducted reviews of test scenarios.</w:t>
      </w:r>
    </w:p>
    <w:p>
      <w:pPr>
        <w:pStyle w:val="ListBullet"/>
      </w:pPr>
      <w:r>
        <w:t>- Created and executed scripts using HP LoadRunner for over 3000 Vusers.</w:t>
      </w:r>
    </w:p>
    <w:p>
      <w:pPr>
        <w:pStyle w:val="Heading1"/>
      </w:pPr>
      <w:r>
        <w:t>Education</w:t>
      </w:r>
    </w:p>
    <w:p>
      <w:r>
        <w:t>Bachelor’s Degree in Computer Science</w:t>
      </w:r>
    </w:p>
    <w:p>
      <w:r>
        <w:t>SRM University (2008 – 2011)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